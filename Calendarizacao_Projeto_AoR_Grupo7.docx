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CB90" w14:textId="77777777" w:rsidR="00960EDE" w:rsidRPr="006078DF" w:rsidRDefault="00000000" w:rsidP="006078DF">
      <w:pPr>
        <w:pStyle w:val="Title"/>
        <w:jc w:val="center"/>
        <w:rPr>
          <w:b/>
          <w:bCs/>
          <w:color w:val="auto"/>
          <w:lang w:val="pt-PT"/>
        </w:rPr>
      </w:pPr>
      <w:r w:rsidRPr="006078DF">
        <w:rPr>
          <w:b/>
          <w:bCs/>
          <w:color w:val="auto"/>
          <w:lang w:val="pt-PT"/>
        </w:rPr>
        <w:t>Calendarização Detalhada - Projeto AoR Grupo 7</w:t>
      </w:r>
    </w:p>
    <w:p w14:paraId="2A022CEE" w14:textId="24191D45" w:rsidR="00960EDE" w:rsidRPr="006078DF" w:rsidRDefault="00000000">
      <w:pPr>
        <w:pStyle w:val="Heading1"/>
        <w:rPr>
          <w:color w:val="auto"/>
          <w:lang w:val="pt-PT"/>
        </w:rPr>
      </w:pPr>
      <w:r w:rsidRPr="006078DF">
        <w:rPr>
          <w:color w:val="auto"/>
          <w:lang w:val="pt-PT"/>
        </w:rPr>
        <w:t xml:space="preserve"> An</w:t>
      </w:r>
      <w:r w:rsidR="006078DF" w:rsidRPr="006078DF">
        <w:rPr>
          <w:color w:val="auto"/>
          <w:lang w:val="pt-PT"/>
        </w:rPr>
        <w:t>á</w:t>
      </w:r>
      <w:r w:rsidRPr="006078DF">
        <w:rPr>
          <w:color w:val="auto"/>
          <w:lang w:val="pt-PT"/>
        </w:rPr>
        <w:t>lise Inicial e Setup Backend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5CBEA4C1" w14:textId="77777777" w:rsidTr="0060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82633B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15258DD3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Tarefa</w:t>
            </w:r>
          </w:p>
        </w:tc>
      </w:tr>
      <w:tr w:rsidR="00960EDE" w:rsidRPr="006078DF" w14:paraId="22BDE098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C3566F" w14:textId="77777777" w:rsidR="00960EDE" w:rsidRDefault="00000000" w:rsidP="006078DF">
            <w:pPr>
              <w:jc w:val="center"/>
            </w:pPr>
            <w:r>
              <w:t>2025-05-06</w:t>
            </w:r>
          </w:p>
        </w:tc>
        <w:tc>
          <w:tcPr>
            <w:tcW w:w="4320" w:type="dxa"/>
          </w:tcPr>
          <w:p w14:paraId="18D79D65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Leitura inicial do enunciado e reunião de grupo</w:t>
            </w:r>
          </w:p>
        </w:tc>
      </w:tr>
      <w:tr w:rsidR="00960EDE" w:rsidRPr="006078DF" w14:paraId="0D57234C" w14:textId="77777777" w:rsidTr="0060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5DE3D5" w14:textId="77777777" w:rsidR="00960EDE" w:rsidRDefault="00000000" w:rsidP="006078DF">
            <w:pPr>
              <w:jc w:val="center"/>
            </w:pPr>
            <w:r>
              <w:t>2025-05-07</w:t>
            </w:r>
          </w:p>
        </w:tc>
        <w:tc>
          <w:tcPr>
            <w:tcW w:w="4320" w:type="dxa"/>
          </w:tcPr>
          <w:p w14:paraId="51FA608F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Definição e envio de dúvidas</w:t>
            </w:r>
          </w:p>
        </w:tc>
      </w:tr>
      <w:tr w:rsidR="00960EDE" w14:paraId="2D920662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F1C9D0" w14:textId="77777777" w:rsidR="00960EDE" w:rsidRDefault="00000000" w:rsidP="006078DF">
            <w:pPr>
              <w:jc w:val="center"/>
            </w:pPr>
            <w:r>
              <w:t>2025-05-08</w:t>
            </w:r>
          </w:p>
        </w:tc>
        <w:tc>
          <w:tcPr>
            <w:tcW w:w="4320" w:type="dxa"/>
          </w:tcPr>
          <w:p w14:paraId="70D81B08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inicial backend e Git</w:t>
            </w:r>
          </w:p>
        </w:tc>
      </w:tr>
      <w:tr w:rsidR="00960EDE" w:rsidRPr="006078DF" w14:paraId="14BF01B5" w14:textId="77777777" w:rsidTr="0060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0B9679" w14:textId="77777777" w:rsidR="00960EDE" w:rsidRDefault="00000000" w:rsidP="006078DF">
            <w:pPr>
              <w:jc w:val="center"/>
            </w:pPr>
            <w:r>
              <w:t>2025-05-09</w:t>
            </w:r>
          </w:p>
        </w:tc>
        <w:tc>
          <w:tcPr>
            <w:tcW w:w="4320" w:type="dxa"/>
          </w:tcPr>
          <w:p w14:paraId="159874A1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Criação entidades principais (User, Avaliação, Formação)</w:t>
            </w:r>
          </w:p>
        </w:tc>
      </w:tr>
      <w:tr w:rsidR="00960EDE" w:rsidRPr="006078DF" w14:paraId="10F6C5DD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B13F96" w14:textId="77777777" w:rsidR="00960EDE" w:rsidRDefault="00000000" w:rsidP="006078DF">
            <w:pPr>
              <w:jc w:val="center"/>
            </w:pPr>
            <w:r>
              <w:t>2025-05-10</w:t>
            </w:r>
          </w:p>
        </w:tc>
        <w:tc>
          <w:tcPr>
            <w:tcW w:w="4320" w:type="dxa"/>
          </w:tcPr>
          <w:p w14:paraId="70E15E97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Configuração base de dados e testes JPA</w:t>
            </w:r>
          </w:p>
        </w:tc>
      </w:tr>
      <w:tr w:rsidR="00960EDE" w14:paraId="75613D89" w14:textId="77777777" w:rsidTr="0060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115E43" w14:textId="77777777" w:rsidR="00960EDE" w:rsidRDefault="00000000" w:rsidP="006078DF">
            <w:pPr>
              <w:jc w:val="center"/>
            </w:pPr>
            <w:r>
              <w:t>2025-05-11</w:t>
            </w:r>
          </w:p>
        </w:tc>
        <w:tc>
          <w:tcPr>
            <w:tcW w:w="4320" w:type="dxa"/>
          </w:tcPr>
          <w:p w14:paraId="435A2C45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Primeiros endpoints REST e teste Postman</w:t>
            </w:r>
          </w:p>
        </w:tc>
      </w:tr>
      <w:tr w:rsidR="00960EDE" w14:paraId="4B8DE925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82B53E" w14:textId="77777777" w:rsidR="00960EDE" w:rsidRDefault="00000000" w:rsidP="006078DF">
            <w:pPr>
              <w:jc w:val="center"/>
            </w:pPr>
            <w:r>
              <w:t>2025-05-12</w:t>
            </w:r>
          </w:p>
        </w:tc>
        <w:tc>
          <w:tcPr>
            <w:tcW w:w="4320" w:type="dxa"/>
          </w:tcPr>
          <w:p w14:paraId="676FEAC1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e pequenos ajustes</w:t>
            </w:r>
          </w:p>
        </w:tc>
      </w:tr>
    </w:tbl>
    <w:p w14:paraId="1E361406" w14:textId="77777777" w:rsidR="00960EDE" w:rsidRDefault="00960EDE"/>
    <w:p w14:paraId="1BAAED05" w14:textId="77777777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Desenvolvimento Inicial Backend e Setup Frontend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13430974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538D32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2B5C695E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4B810D5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CE5380" w14:textId="77777777" w:rsidR="00960EDE" w:rsidRDefault="00000000" w:rsidP="006078DF">
            <w:pPr>
              <w:jc w:val="center"/>
            </w:pPr>
            <w:r>
              <w:t>2025-05-13</w:t>
            </w:r>
          </w:p>
        </w:tc>
        <w:tc>
          <w:tcPr>
            <w:tcW w:w="4320" w:type="dxa"/>
          </w:tcPr>
          <w:p w14:paraId="3F661D5B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CRUD completo Utilizador e Perfil</w:t>
            </w:r>
          </w:p>
        </w:tc>
      </w:tr>
      <w:tr w:rsidR="00960EDE" w:rsidRPr="006078DF" w14:paraId="07630D2C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E8AD6D" w14:textId="77777777" w:rsidR="00960EDE" w:rsidRDefault="00000000" w:rsidP="006078DF">
            <w:pPr>
              <w:jc w:val="center"/>
            </w:pPr>
            <w:r>
              <w:t>2025-05-14</w:t>
            </w:r>
          </w:p>
        </w:tc>
        <w:tc>
          <w:tcPr>
            <w:tcW w:w="4320" w:type="dxa"/>
          </w:tcPr>
          <w:p w14:paraId="6951EFA2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CRUD completo Avaliação e Formação</w:t>
            </w:r>
          </w:p>
        </w:tc>
      </w:tr>
      <w:tr w:rsidR="00960EDE" w14:paraId="51BBCB12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CF300" w14:textId="77777777" w:rsidR="00960EDE" w:rsidRDefault="00000000" w:rsidP="006078DF">
            <w:pPr>
              <w:jc w:val="center"/>
            </w:pPr>
            <w:r>
              <w:t>2025-05-15</w:t>
            </w:r>
          </w:p>
        </w:tc>
        <w:tc>
          <w:tcPr>
            <w:tcW w:w="4320" w:type="dxa"/>
          </w:tcPr>
          <w:p w14:paraId="6C0332AB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relações entre entidades</w:t>
            </w:r>
          </w:p>
        </w:tc>
      </w:tr>
      <w:tr w:rsidR="00960EDE" w14:paraId="5A939323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6A629B" w14:textId="77777777" w:rsidR="00960EDE" w:rsidRDefault="00000000" w:rsidP="006078DF">
            <w:pPr>
              <w:jc w:val="center"/>
            </w:pPr>
            <w:r>
              <w:t>2025-05-16</w:t>
            </w:r>
          </w:p>
        </w:tc>
        <w:tc>
          <w:tcPr>
            <w:tcW w:w="4320" w:type="dxa"/>
          </w:tcPr>
          <w:p w14:paraId="0855B1D3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unitários e Postman</w:t>
            </w:r>
          </w:p>
        </w:tc>
      </w:tr>
      <w:tr w:rsidR="00960EDE" w:rsidRPr="006078DF" w14:paraId="13E1FEC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809B5A" w14:textId="77777777" w:rsidR="00960EDE" w:rsidRDefault="00000000" w:rsidP="006078DF">
            <w:pPr>
              <w:jc w:val="center"/>
            </w:pPr>
            <w:r>
              <w:t>2025-05-17</w:t>
            </w:r>
          </w:p>
        </w:tc>
        <w:tc>
          <w:tcPr>
            <w:tcW w:w="4320" w:type="dxa"/>
          </w:tcPr>
          <w:p w14:paraId="62D4AC47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Escolha paleta de cores e tecnologias frontend</w:t>
            </w:r>
          </w:p>
        </w:tc>
      </w:tr>
      <w:tr w:rsidR="00960EDE" w:rsidRPr="006078DF" w14:paraId="00B549C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F8E499" w14:textId="77777777" w:rsidR="00960EDE" w:rsidRDefault="00000000" w:rsidP="006078DF">
            <w:pPr>
              <w:jc w:val="center"/>
            </w:pPr>
            <w:r>
              <w:t>2025-05-18</w:t>
            </w:r>
          </w:p>
        </w:tc>
        <w:tc>
          <w:tcPr>
            <w:tcW w:w="4320" w:type="dxa"/>
          </w:tcPr>
          <w:p w14:paraId="6A66B186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Setup projeto React e internacionalização</w:t>
            </w:r>
          </w:p>
        </w:tc>
      </w:tr>
      <w:tr w:rsidR="00960EDE" w14:paraId="2D79DF30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DB566B" w14:textId="77777777" w:rsidR="00960EDE" w:rsidRDefault="00000000" w:rsidP="006078DF">
            <w:pPr>
              <w:jc w:val="center"/>
            </w:pPr>
            <w:r>
              <w:t>2025-05-19</w:t>
            </w:r>
          </w:p>
        </w:tc>
        <w:tc>
          <w:tcPr>
            <w:tcW w:w="4320" w:type="dxa"/>
          </w:tcPr>
          <w:p w14:paraId="0A8F1088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Ligação inicial backend-frontend</w:t>
            </w:r>
          </w:p>
        </w:tc>
      </w:tr>
    </w:tbl>
    <w:p w14:paraId="37740D9A" w14:textId="77777777" w:rsidR="00960EDE" w:rsidRDefault="00960EDE"/>
    <w:p w14:paraId="7A3AACA0" w14:textId="35CA3C81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Prototipagem Visual e Liga</w:t>
      </w:r>
      <w:r w:rsidR="0066219B">
        <w:rPr>
          <w:color w:val="auto"/>
          <w:lang w:val="pt-PT"/>
        </w:rPr>
        <w:t>çã</w:t>
      </w:r>
      <w:r w:rsidRPr="0066219B">
        <w:rPr>
          <w:color w:val="auto"/>
          <w:lang w:val="pt-PT"/>
        </w:rPr>
        <w:t>o Inicial Backend-Frontend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708AF557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FD749B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116F292A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14:paraId="15D30DCC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F2F694" w14:textId="77777777" w:rsidR="00960EDE" w:rsidRDefault="00000000" w:rsidP="006078DF">
            <w:pPr>
              <w:jc w:val="center"/>
            </w:pPr>
            <w:r>
              <w:t>2025-05-20</w:t>
            </w:r>
          </w:p>
        </w:tc>
        <w:tc>
          <w:tcPr>
            <w:tcW w:w="4320" w:type="dxa"/>
          </w:tcPr>
          <w:p w14:paraId="0CEA5BDE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Protótipos login/registo/password</w:t>
            </w:r>
          </w:p>
        </w:tc>
      </w:tr>
      <w:tr w:rsidR="00960EDE" w14:paraId="25C5414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C4FCC9" w14:textId="77777777" w:rsidR="00960EDE" w:rsidRDefault="00000000" w:rsidP="006078DF">
            <w:pPr>
              <w:jc w:val="center"/>
            </w:pPr>
            <w:r>
              <w:t>2025-05-21</w:t>
            </w:r>
          </w:p>
        </w:tc>
        <w:tc>
          <w:tcPr>
            <w:tcW w:w="4320" w:type="dxa"/>
          </w:tcPr>
          <w:p w14:paraId="0C229545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página utilizador</w:t>
            </w:r>
          </w:p>
        </w:tc>
      </w:tr>
      <w:tr w:rsidR="00960EDE" w14:paraId="410F881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65DFAA" w14:textId="77777777" w:rsidR="00960EDE" w:rsidRDefault="00000000" w:rsidP="006078DF">
            <w:pPr>
              <w:jc w:val="center"/>
            </w:pPr>
            <w:r>
              <w:t>2025-05-22</w:t>
            </w:r>
          </w:p>
        </w:tc>
        <w:tc>
          <w:tcPr>
            <w:tcW w:w="4320" w:type="dxa"/>
          </w:tcPr>
          <w:p w14:paraId="2E42504E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Protótipos avaliações e formações</w:t>
            </w:r>
          </w:p>
        </w:tc>
      </w:tr>
      <w:tr w:rsidR="00960EDE" w14:paraId="602DE59C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E5C131" w14:textId="77777777" w:rsidR="00960EDE" w:rsidRDefault="00000000" w:rsidP="006078DF">
            <w:pPr>
              <w:jc w:val="center"/>
            </w:pPr>
            <w:r>
              <w:t>2025-05-23</w:t>
            </w:r>
          </w:p>
        </w:tc>
        <w:tc>
          <w:tcPr>
            <w:tcW w:w="4320" w:type="dxa"/>
          </w:tcPr>
          <w:p w14:paraId="0831238F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mensagens e notificações</w:t>
            </w:r>
          </w:p>
        </w:tc>
      </w:tr>
      <w:tr w:rsidR="00960EDE" w14:paraId="4A75C16A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CE8882" w14:textId="77777777" w:rsidR="00960EDE" w:rsidRDefault="00000000" w:rsidP="006078DF">
            <w:pPr>
              <w:jc w:val="center"/>
            </w:pPr>
            <w:r>
              <w:t>2025-05-24</w:t>
            </w:r>
          </w:p>
        </w:tc>
        <w:tc>
          <w:tcPr>
            <w:tcW w:w="4320" w:type="dxa"/>
          </w:tcPr>
          <w:p w14:paraId="1D57C037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Implementação frontend login/registo</w:t>
            </w:r>
          </w:p>
        </w:tc>
      </w:tr>
      <w:tr w:rsidR="00960EDE" w:rsidRPr="006078DF" w14:paraId="3B0AD613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89EBA2" w14:textId="77777777" w:rsidR="00960EDE" w:rsidRDefault="00000000" w:rsidP="006078DF">
            <w:pPr>
              <w:jc w:val="center"/>
            </w:pPr>
            <w:r>
              <w:t>2025-05-25</w:t>
            </w:r>
          </w:p>
        </w:tc>
        <w:tc>
          <w:tcPr>
            <w:tcW w:w="4320" w:type="dxa"/>
          </w:tcPr>
          <w:p w14:paraId="20215D73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Validação com Postman e integração inicial</w:t>
            </w:r>
          </w:p>
        </w:tc>
      </w:tr>
      <w:tr w:rsidR="00960EDE" w:rsidRPr="006078DF" w14:paraId="678D4D92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C373D1" w14:textId="77777777" w:rsidR="00960EDE" w:rsidRDefault="00000000" w:rsidP="006078DF">
            <w:pPr>
              <w:jc w:val="center"/>
            </w:pPr>
            <w:r>
              <w:t>2025-05-26</w:t>
            </w:r>
          </w:p>
        </w:tc>
        <w:tc>
          <w:tcPr>
            <w:tcW w:w="4320" w:type="dxa"/>
          </w:tcPr>
          <w:p w14:paraId="4A3ED565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Ajustes e preparação apresentação cliente</w:t>
            </w:r>
          </w:p>
        </w:tc>
      </w:tr>
      <w:tr w:rsidR="00960EDE" w:rsidRPr="006078DF" w14:paraId="059B941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E5B7A0" w14:textId="77777777" w:rsidR="00960EDE" w:rsidRDefault="00000000" w:rsidP="006078DF">
            <w:pPr>
              <w:jc w:val="center"/>
            </w:pPr>
            <w:r>
              <w:t>2025-05-27</w:t>
            </w:r>
          </w:p>
        </w:tc>
        <w:tc>
          <w:tcPr>
            <w:tcW w:w="4320" w:type="dxa"/>
          </w:tcPr>
          <w:p w14:paraId="31C249F2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Reserva para alterações de última hora</w:t>
            </w:r>
          </w:p>
        </w:tc>
      </w:tr>
      <w:tr w:rsidR="00960EDE" w14:paraId="3403C9A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8C3122" w14:textId="77777777" w:rsidR="00960EDE" w:rsidRDefault="00000000" w:rsidP="006078DF">
            <w:pPr>
              <w:jc w:val="center"/>
            </w:pPr>
            <w:r>
              <w:t>2025-05-28</w:t>
            </w:r>
          </w:p>
        </w:tc>
        <w:tc>
          <w:tcPr>
            <w:tcW w:w="4320" w:type="dxa"/>
          </w:tcPr>
          <w:p w14:paraId="6945C0D6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Documentar endpoints no Postman</w:t>
            </w:r>
          </w:p>
        </w:tc>
      </w:tr>
    </w:tbl>
    <w:p w14:paraId="105AF0F2" w14:textId="77777777" w:rsidR="00960EDE" w:rsidRDefault="00960EDE"/>
    <w:p w14:paraId="0BDA2406" w14:textId="0882B6EE" w:rsidR="00960EDE" w:rsidRDefault="00000000">
      <w:pPr>
        <w:pStyle w:val="Heading1"/>
      </w:pPr>
      <w:r>
        <w:lastRenderedPageBreak/>
        <w:t xml:space="preserve"> </w:t>
      </w:r>
      <w:proofErr w:type="spellStart"/>
      <w:r w:rsidRPr="0066219B">
        <w:rPr>
          <w:color w:val="auto"/>
        </w:rPr>
        <w:t>Apresenta</w:t>
      </w:r>
      <w:r w:rsidR="0066219B" w:rsidRPr="0066219B">
        <w:rPr>
          <w:color w:val="auto"/>
        </w:rPr>
        <w:t>çã</w:t>
      </w:r>
      <w:r w:rsidRPr="0066219B">
        <w:rPr>
          <w:color w:val="auto"/>
        </w:rPr>
        <w:t>o</w:t>
      </w:r>
      <w:proofErr w:type="spellEnd"/>
      <w:r w:rsidRPr="0066219B">
        <w:rPr>
          <w:color w:val="auto"/>
        </w:rPr>
        <w:t xml:space="preserve"> ao Cliente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1338076F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A49ED2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286DB150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18705A10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81D7BB" w14:textId="77777777" w:rsidR="00960EDE" w:rsidRDefault="00000000" w:rsidP="006078DF">
            <w:pPr>
              <w:jc w:val="center"/>
            </w:pPr>
            <w:r>
              <w:t>2025-05-29</w:t>
            </w:r>
          </w:p>
        </w:tc>
        <w:tc>
          <w:tcPr>
            <w:tcW w:w="4320" w:type="dxa"/>
          </w:tcPr>
          <w:p w14:paraId="7B3E19CA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Apresentação dos protótipos ao cliente</w:t>
            </w:r>
          </w:p>
        </w:tc>
      </w:tr>
    </w:tbl>
    <w:p w14:paraId="293BDF12" w14:textId="77777777" w:rsidR="00960EDE" w:rsidRPr="006078DF" w:rsidRDefault="00960EDE">
      <w:pPr>
        <w:rPr>
          <w:lang w:val="pt-PT"/>
        </w:rPr>
      </w:pPr>
    </w:p>
    <w:p w14:paraId="78E98569" w14:textId="72849351" w:rsidR="00960EDE" w:rsidRPr="006078DF" w:rsidRDefault="00000000">
      <w:pPr>
        <w:pStyle w:val="Heading1"/>
        <w:rPr>
          <w:lang w:val="pt-PT"/>
        </w:rPr>
      </w:pPr>
      <w:r w:rsidRPr="006078DF">
        <w:rPr>
          <w:lang w:val="pt-PT"/>
        </w:rPr>
        <w:t xml:space="preserve"> </w:t>
      </w:r>
      <w:r w:rsidRPr="0066219B">
        <w:rPr>
          <w:color w:val="auto"/>
          <w:lang w:val="pt-PT"/>
        </w:rPr>
        <w:t>Gest</w:t>
      </w:r>
      <w:r w:rsidR="006078DF" w:rsidRPr="0066219B">
        <w:rPr>
          <w:color w:val="auto"/>
          <w:lang w:val="pt-PT"/>
        </w:rPr>
        <w:t>ã</w:t>
      </w:r>
      <w:r w:rsidRPr="0066219B">
        <w:rPr>
          <w:color w:val="auto"/>
          <w:lang w:val="pt-PT"/>
        </w:rPr>
        <w:t>o de Utilizadores e Perfis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2D110566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FFF1D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47DAB9A7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1D5EDB8C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08E9B5" w14:textId="77777777" w:rsidR="00960EDE" w:rsidRDefault="00000000" w:rsidP="006078DF">
            <w:pPr>
              <w:jc w:val="center"/>
            </w:pPr>
            <w:r>
              <w:t>2025-05-30</w:t>
            </w:r>
          </w:p>
        </w:tc>
        <w:tc>
          <w:tcPr>
            <w:tcW w:w="4320" w:type="dxa"/>
          </w:tcPr>
          <w:p w14:paraId="4DFA7B73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Finalizar autenticação e recuperação de password</w:t>
            </w:r>
          </w:p>
        </w:tc>
      </w:tr>
      <w:tr w:rsidR="00960EDE" w14:paraId="4229AA01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956F6" w14:textId="77777777" w:rsidR="00960EDE" w:rsidRDefault="00000000" w:rsidP="006078DF">
            <w:pPr>
              <w:jc w:val="center"/>
            </w:pPr>
            <w:r>
              <w:t>2025-05-31</w:t>
            </w:r>
          </w:p>
        </w:tc>
        <w:tc>
          <w:tcPr>
            <w:tcW w:w="4320" w:type="dxa"/>
          </w:tcPr>
          <w:p w14:paraId="7629F1AE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Listagem e filtros utilizadores</w:t>
            </w:r>
          </w:p>
        </w:tc>
      </w:tr>
      <w:tr w:rsidR="00960EDE" w14:paraId="6A1CB183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6BC3B3" w14:textId="77777777" w:rsidR="00960EDE" w:rsidRDefault="00000000" w:rsidP="006078DF">
            <w:pPr>
              <w:jc w:val="center"/>
            </w:pPr>
            <w:r>
              <w:t>2025-06-01</w:t>
            </w:r>
          </w:p>
        </w:tc>
        <w:tc>
          <w:tcPr>
            <w:tcW w:w="4320" w:type="dxa"/>
          </w:tcPr>
          <w:p w14:paraId="683F93F9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Exportação CSV/XLSX utilizadores</w:t>
            </w:r>
          </w:p>
        </w:tc>
      </w:tr>
      <w:tr w:rsidR="00960EDE" w:rsidRPr="006078DF" w14:paraId="16122947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D2EAAB" w14:textId="77777777" w:rsidR="00960EDE" w:rsidRDefault="00000000" w:rsidP="006078DF">
            <w:pPr>
              <w:jc w:val="center"/>
            </w:pPr>
            <w:r>
              <w:t>2025-06-02</w:t>
            </w:r>
          </w:p>
        </w:tc>
        <w:tc>
          <w:tcPr>
            <w:tcW w:w="4320" w:type="dxa"/>
          </w:tcPr>
          <w:p w14:paraId="5B819A88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Perfil utilizador (dados e edição)</w:t>
            </w:r>
          </w:p>
        </w:tc>
      </w:tr>
      <w:tr w:rsidR="00960EDE" w14:paraId="0801BB16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C64269" w14:textId="77777777" w:rsidR="00960EDE" w:rsidRDefault="00000000" w:rsidP="006078DF">
            <w:pPr>
              <w:jc w:val="center"/>
            </w:pPr>
            <w:r>
              <w:t>2025-06-03</w:t>
            </w:r>
          </w:p>
        </w:tc>
        <w:tc>
          <w:tcPr>
            <w:tcW w:w="4320" w:type="dxa"/>
          </w:tcPr>
          <w:p w14:paraId="3DEEAA22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fotografia e biografia</w:t>
            </w:r>
          </w:p>
        </w:tc>
      </w:tr>
      <w:tr w:rsidR="00960EDE" w:rsidRPr="006078DF" w14:paraId="52CBDB3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730193" w14:textId="77777777" w:rsidR="00960EDE" w:rsidRDefault="00000000" w:rsidP="006078DF">
            <w:pPr>
              <w:jc w:val="center"/>
            </w:pPr>
            <w:r>
              <w:t>2025-06-04</w:t>
            </w:r>
          </w:p>
        </w:tc>
        <w:tc>
          <w:tcPr>
            <w:tcW w:w="4320" w:type="dxa"/>
          </w:tcPr>
          <w:p w14:paraId="68104249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Histórico avaliações/formações no perfil</w:t>
            </w:r>
          </w:p>
        </w:tc>
      </w:tr>
      <w:tr w:rsidR="00960EDE" w14:paraId="3B4F7F6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587A6" w14:textId="77777777" w:rsidR="00960EDE" w:rsidRDefault="00000000" w:rsidP="006078DF">
            <w:pPr>
              <w:jc w:val="center"/>
            </w:pPr>
            <w:r>
              <w:t>2025-06-05</w:t>
            </w:r>
          </w:p>
        </w:tc>
        <w:tc>
          <w:tcPr>
            <w:tcW w:w="4320" w:type="dxa"/>
          </w:tcPr>
          <w:p w14:paraId="7651CDC2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e testes Postman</w:t>
            </w:r>
          </w:p>
        </w:tc>
      </w:tr>
      <w:tr w:rsidR="00960EDE" w14:paraId="3DA7EEC9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D6F92A" w14:textId="77777777" w:rsidR="00960EDE" w:rsidRDefault="00000000" w:rsidP="006078DF">
            <w:pPr>
              <w:jc w:val="center"/>
            </w:pPr>
            <w:r>
              <w:t>2025-06-06</w:t>
            </w:r>
          </w:p>
        </w:tc>
        <w:tc>
          <w:tcPr>
            <w:tcW w:w="4320" w:type="dxa"/>
          </w:tcPr>
          <w:p w14:paraId="1921B84C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Notificações alterações perfil</w:t>
            </w:r>
          </w:p>
        </w:tc>
      </w:tr>
      <w:tr w:rsidR="00960EDE" w14:paraId="472ED64B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80712E" w14:textId="77777777" w:rsidR="00960EDE" w:rsidRDefault="00000000" w:rsidP="006078DF">
            <w:pPr>
              <w:jc w:val="center"/>
            </w:pPr>
            <w:r>
              <w:t>2025-06-07</w:t>
            </w:r>
          </w:p>
        </w:tc>
        <w:tc>
          <w:tcPr>
            <w:tcW w:w="4320" w:type="dxa"/>
          </w:tcPr>
          <w:p w14:paraId="5082DB95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Ajustes gerais utilizadores</w:t>
            </w:r>
          </w:p>
        </w:tc>
      </w:tr>
      <w:tr w:rsidR="00960EDE" w14:paraId="78E2910D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DFDC0D" w14:textId="77777777" w:rsidR="00960EDE" w:rsidRDefault="00000000" w:rsidP="006078DF">
            <w:pPr>
              <w:jc w:val="center"/>
            </w:pPr>
            <w:r>
              <w:t>2025-06-08</w:t>
            </w:r>
          </w:p>
        </w:tc>
        <w:tc>
          <w:tcPr>
            <w:tcW w:w="4320" w:type="dxa"/>
          </w:tcPr>
          <w:p w14:paraId="2909D2A3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endpoints</w:t>
            </w:r>
          </w:p>
        </w:tc>
      </w:tr>
    </w:tbl>
    <w:p w14:paraId="26E397C2" w14:textId="77777777" w:rsidR="00960EDE" w:rsidRDefault="00960EDE"/>
    <w:p w14:paraId="0441C705" w14:textId="0F3193F7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Integra</w:t>
      </w:r>
      <w:r w:rsidR="006078DF" w:rsidRPr="0066219B">
        <w:rPr>
          <w:color w:val="auto"/>
          <w:lang w:val="pt-PT"/>
        </w:rPr>
        <w:t>çã</w:t>
      </w:r>
      <w:r w:rsidRPr="0066219B">
        <w:rPr>
          <w:color w:val="auto"/>
          <w:lang w:val="pt-PT"/>
        </w:rPr>
        <w:t>o de Mensagens Pessoais e Notifica</w:t>
      </w:r>
      <w:r w:rsidR="006078DF" w:rsidRPr="0066219B">
        <w:rPr>
          <w:color w:val="auto"/>
          <w:lang w:val="pt-PT"/>
        </w:rPr>
        <w:t>çõ</w:t>
      </w:r>
      <w:r w:rsidRPr="0066219B">
        <w:rPr>
          <w:color w:val="auto"/>
          <w:lang w:val="pt-PT"/>
        </w:rPr>
        <w:t>es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55BF275F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7CC09D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4EF630E9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34F34E8A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56415A" w14:textId="77777777" w:rsidR="00960EDE" w:rsidRDefault="00000000" w:rsidP="006078DF">
            <w:pPr>
              <w:jc w:val="center"/>
            </w:pPr>
            <w:r>
              <w:t>2025-06-10</w:t>
            </w:r>
          </w:p>
        </w:tc>
        <w:tc>
          <w:tcPr>
            <w:tcW w:w="4320" w:type="dxa"/>
          </w:tcPr>
          <w:p w14:paraId="0515EB5F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Entidades e endpoints para mensagens pessoais</w:t>
            </w:r>
          </w:p>
        </w:tc>
      </w:tr>
      <w:tr w:rsidR="00960EDE" w14:paraId="57608D6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18D25B" w14:textId="77777777" w:rsidR="00960EDE" w:rsidRDefault="00000000" w:rsidP="006078DF">
            <w:pPr>
              <w:jc w:val="center"/>
            </w:pPr>
            <w:r>
              <w:t>2025-06-11</w:t>
            </w:r>
          </w:p>
        </w:tc>
        <w:tc>
          <w:tcPr>
            <w:tcW w:w="4320" w:type="dxa"/>
          </w:tcPr>
          <w:p w14:paraId="544ADF2C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frontend mensagens pessoais</w:t>
            </w:r>
          </w:p>
        </w:tc>
      </w:tr>
      <w:tr w:rsidR="00960EDE" w:rsidRPr="006078DF" w14:paraId="4E041E3A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1D69E8" w14:textId="77777777" w:rsidR="00960EDE" w:rsidRDefault="00000000" w:rsidP="006078DF">
            <w:pPr>
              <w:jc w:val="center"/>
            </w:pPr>
            <w:r>
              <w:t>2025-06-12</w:t>
            </w:r>
          </w:p>
        </w:tc>
        <w:tc>
          <w:tcPr>
            <w:tcW w:w="4320" w:type="dxa"/>
          </w:tcPr>
          <w:p w14:paraId="3974B9AE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Pesquisa e agrupamento de mensagens</w:t>
            </w:r>
          </w:p>
        </w:tc>
      </w:tr>
      <w:tr w:rsidR="00960EDE" w14:paraId="1B5F1384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0884FE" w14:textId="77777777" w:rsidR="00960EDE" w:rsidRDefault="00000000" w:rsidP="006078DF">
            <w:pPr>
              <w:jc w:val="center"/>
            </w:pPr>
            <w:r>
              <w:t>2025-06-13</w:t>
            </w:r>
          </w:p>
        </w:tc>
        <w:tc>
          <w:tcPr>
            <w:tcW w:w="4320" w:type="dxa"/>
          </w:tcPr>
          <w:p w14:paraId="54E2C9A8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envio/receção mensagens</w:t>
            </w:r>
          </w:p>
        </w:tc>
      </w:tr>
      <w:tr w:rsidR="00960EDE" w:rsidRPr="006078DF" w14:paraId="2D83A3A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7C6E7E" w14:textId="77777777" w:rsidR="00960EDE" w:rsidRDefault="00000000" w:rsidP="006078DF">
            <w:pPr>
              <w:jc w:val="center"/>
            </w:pPr>
            <w:r>
              <w:t>2025-06-14</w:t>
            </w:r>
          </w:p>
        </w:tc>
        <w:tc>
          <w:tcPr>
            <w:tcW w:w="4320" w:type="dxa"/>
          </w:tcPr>
          <w:p w14:paraId="25A7B2D0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Backend notificações básicas (opcional: WebSocket)</w:t>
            </w:r>
          </w:p>
        </w:tc>
      </w:tr>
      <w:tr w:rsidR="00960EDE" w14:paraId="7ADFF0C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298865" w14:textId="77777777" w:rsidR="00960EDE" w:rsidRDefault="00000000" w:rsidP="006078DF">
            <w:pPr>
              <w:jc w:val="center"/>
            </w:pPr>
            <w:r>
              <w:t>2025-06-15</w:t>
            </w:r>
          </w:p>
        </w:tc>
        <w:tc>
          <w:tcPr>
            <w:tcW w:w="4320" w:type="dxa"/>
          </w:tcPr>
          <w:p w14:paraId="0A625EEA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notificações e histórico</w:t>
            </w:r>
          </w:p>
        </w:tc>
      </w:tr>
      <w:tr w:rsidR="00960EDE" w14:paraId="5501C0DF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24DDDA" w14:textId="77777777" w:rsidR="00960EDE" w:rsidRDefault="00000000" w:rsidP="006078DF">
            <w:pPr>
              <w:jc w:val="center"/>
            </w:pPr>
            <w:r>
              <w:t>2025-06-16</w:t>
            </w:r>
          </w:p>
        </w:tc>
        <w:tc>
          <w:tcPr>
            <w:tcW w:w="4320" w:type="dxa"/>
          </w:tcPr>
          <w:p w14:paraId="2D5FF333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Marcações como lidas</w:t>
            </w:r>
          </w:p>
        </w:tc>
      </w:tr>
      <w:tr w:rsidR="00960EDE" w14:paraId="2FFEBA45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510095" w14:textId="77777777" w:rsidR="00960EDE" w:rsidRDefault="00000000" w:rsidP="006078DF">
            <w:pPr>
              <w:jc w:val="center"/>
            </w:pPr>
            <w:r>
              <w:t>2025-06-17</w:t>
            </w:r>
          </w:p>
        </w:tc>
        <w:tc>
          <w:tcPr>
            <w:tcW w:w="4320" w:type="dxa"/>
          </w:tcPr>
          <w:p w14:paraId="2190183E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Integração com email</w:t>
            </w:r>
          </w:p>
        </w:tc>
      </w:tr>
      <w:tr w:rsidR="00960EDE" w:rsidRPr="006078DF" w14:paraId="0254A529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3CC84D" w14:textId="77777777" w:rsidR="00960EDE" w:rsidRDefault="00000000" w:rsidP="006078DF">
            <w:pPr>
              <w:jc w:val="center"/>
            </w:pPr>
            <w:r>
              <w:t>2025-06-18</w:t>
            </w:r>
          </w:p>
        </w:tc>
        <w:tc>
          <w:tcPr>
            <w:tcW w:w="4320" w:type="dxa"/>
          </w:tcPr>
          <w:p w14:paraId="68DD06A4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Testes gerais e ajustes finais mensagens/notificações</w:t>
            </w:r>
          </w:p>
        </w:tc>
      </w:tr>
      <w:tr w:rsidR="00960EDE" w14:paraId="4531AE0B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50D8BC" w14:textId="77777777" w:rsidR="00960EDE" w:rsidRDefault="00000000" w:rsidP="006078DF">
            <w:pPr>
              <w:jc w:val="center"/>
            </w:pPr>
            <w:r>
              <w:t>2025-06-19</w:t>
            </w:r>
          </w:p>
        </w:tc>
        <w:tc>
          <w:tcPr>
            <w:tcW w:w="4320" w:type="dxa"/>
          </w:tcPr>
          <w:p w14:paraId="2C9758AD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integração</w:t>
            </w:r>
          </w:p>
        </w:tc>
      </w:tr>
    </w:tbl>
    <w:p w14:paraId="1DEEB859" w14:textId="77777777" w:rsidR="00960EDE" w:rsidRDefault="00960EDE"/>
    <w:p w14:paraId="0A86AE98" w14:textId="77777777" w:rsidR="006078DF" w:rsidRDefault="006078DF"/>
    <w:p w14:paraId="428329FF" w14:textId="77777777" w:rsidR="006078DF" w:rsidRDefault="006078DF"/>
    <w:p w14:paraId="785E02B4" w14:textId="77777777" w:rsidR="006078DF" w:rsidRDefault="006078DF"/>
    <w:p w14:paraId="6A22F01E" w14:textId="7C06282B" w:rsidR="00960EDE" w:rsidRPr="006078DF" w:rsidRDefault="00000000">
      <w:pPr>
        <w:pStyle w:val="Heading1"/>
        <w:rPr>
          <w:lang w:val="pt-PT"/>
        </w:rPr>
      </w:pPr>
      <w:r w:rsidRPr="006078DF">
        <w:rPr>
          <w:lang w:val="pt-PT"/>
        </w:rPr>
        <w:lastRenderedPageBreak/>
        <w:t xml:space="preserve"> </w:t>
      </w:r>
      <w:r w:rsidRPr="0066219B">
        <w:rPr>
          <w:color w:val="auto"/>
          <w:lang w:val="pt-PT"/>
        </w:rPr>
        <w:t>Gest</w:t>
      </w:r>
      <w:r w:rsidR="006078DF" w:rsidRPr="0066219B">
        <w:rPr>
          <w:color w:val="auto"/>
          <w:lang w:val="pt-PT"/>
        </w:rPr>
        <w:t>ã</w:t>
      </w:r>
      <w:r w:rsidRPr="0066219B">
        <w:rPr>
          <w:color w:val="auto"/>
          <w:lang w:val="pt-PT"/>
        </w:rPr>
        <w:t>o de Avalia</w:t>
      </w:r>
      <w:r w:rsidR="006078DF" w:rsidRPr="0066219B">
        <w:rPr>
          <w:color w:val="auto"/>
          <w:lang w:val="pt-PT"/>
        </w:rPr>
        <w:t>çõ</w:t>
      </w:r>
      <w:r w:rsidRPr="0066219B">
        <w:rPr>
          <w:color w:val="auto"/>
          <w:lang w:val="pt-PT"/>
        </w:rPr>
        <w:t>es e Ciclos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70D2335E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629B2B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36E7AC85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79BF62B3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09A12C" w14:textId="77777777" w:rsidR="00960EDE" w:rsidRDefault="00000000" w:rsidP="006078DF">
            <w:pPr>
              <w:jc w:val="center"/>
            </w:pPr>
            <w:r>
              <w:t>2025-06-24</w:t>
            </w:r>
          </w:p>
        </w:tc>
        <w:tc>
          <w:tcPr>
            <w:tcW w:w="4320" w:type="dxa"/>
          </w:tcPr>
          <w:p w14:paraId="4B78F0EC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Abertura de ciclos de avaliação (backend)</w:t>
            </w:r>
          </w:p>
        </w:tc>
      </w:tr>
      <w:tr w:rsidR="00960EDE" w:rsidRPr="006078DF" w14:paraId="2BA09C2A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3A6C7B" w14:textId="77777777" w:rsidR="00960EDE" w:rsidRDefault="00000000" w:rsidP="006078DF">
            <w:pPr>
              <w:jc w:val="center"/>
            </w:pPr>
            <w:r>
              <w:t>2025-06-25</w:t>
            </w:r>
          </w:p>
        </w:tc>
        <w:tc>
          <w:tcPr>
            <w:tcW w:w="4320" w:type="dxa"/>
          </w:tcPr>
          <w:p w14:paraId="62608379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Frontend abertura e gestão de ciclos</w:t>
            </w:r>
          </w:p>
        </w:tc>
      </w:tr>
      <w:tr w:rsidR="00960EDE" w14:paraId="4D66A2E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93BD9D" w14:textId="77777777" w:rsidR="00960EDE" w:rsidRDefault="00000000" w:rsidP="006078DF">
            <w:pPr>
              <w:jc w:val="center"/>
            </w:pPr>
            <w:r>
              <w:t>2025-06-26</w:t>
            </w:r>
          </w:p>
        </w:tc>
        <w:tc>
          <w:tcPr>
            <w:tcW w:w="4320" w:type="dxa"/>
          </w:tcPr>
          <w:p w14:paraId="7DDE1F60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Preenchimento de avaliações (gestor)</w:t>
            </w:r>
          </w:p>
        </w:tc>
      </w:tr>
      <w:tr w:rsidR="00960EDE" w:rsidRPr="006078DF" w14:paraId="412B5B5E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856471" w14:textId="77777777" w:rsidR="00960EDE" w:rsidRDefault="00000000" w:rsidP="006078DF">
            <w:pPr>
              <w:jc w:val="center"/>
            </w:pPr>
            <w:r>
              <w:t>2025-06-27</w:t>
            </w:r>
          </w:p>
        </w:tc>
        <w:tc>
          <w:tcPr>
            <w:tcW w:w="4320" w:type="dxa"/>
          </w:tcPr>
          <w:p w14:paraId="196B370B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Validação de estados das avaliações</w:t>
            </w:r>
          </w:p>
        </w:tc>
      </w:tr>
      <w:tr w:rsidR="00960EDE" w:rsidRPr="006078DF" w14:paraId="712C3C9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5CEBBB" w14:textId="77777777" w:rsidR="00960EDE" w:rsidRDefault="00000000" w:rsidP="006078DF">
            <w:pPr>
              <w:jc w:val="center"/>
            </w:pPr>
            <w:r>
              <w:t>2025-06-28</w:t>
            </w:r>
          </w:p>
        </w:tc>
        <w:tc>
          <w:tcPr>
            <w:tcW w:w="4320" w:type="dxa"/>
          </w:tcPr>
          <w:p w14:paraId="02CC42D3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Reversão e fecho em massa (bulk)</w:t>
            </w:r>
          </w:p>
        </w:tc>
      </w:tr>
      <w:tr w:rsidR="00960EDE" w14:paraId="4B751E9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1E5A6F" w14:textId="77777777" w:rsidR="00960EDE" w:rsidRDefault="00000000" w:rsidP="006078DF">
            <w:pPr>
              <w:jc w:val="center"/>
            </w:pPr>
            <w:r>
              <w:t>2025-06-29</w:t>
            </w:r>
          </w:p>
        </w:tc>
        <w:tc>
          <w:tcPr>
            <w:tcW w:w="4320" w:type="dxa"/>
          </w:tcPr>
          <w:p w14:paraId="2C80276C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Exportação avaliações CSV/XLSX</w:t>
            </w:r>
          </w:p>
        </w:tc>
      </w:tr>
      <w:tr w:rsidR="00960EDE" w14:paraId="7D412DC6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2293B0" w14:textId="77777777" w:rsidR="00960EDE" w:rsidRDefault="00000000" w:rsidP="006078DF">
            <w:pPr>
              <w:jc w:val="center"/>
            </w:pPr>
            <w:r>
              <w:t>2025-06-30</w:t>
            </w:r>
          </w:p>
        </w:tc>
        <w:tc>
          <w:tcPr>
            <w:tcW w:w="4320" w:type="dxa"/>
          </w:tcPr>
          <w:p w14:paraId="3488C02C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 fim de ciclo</w:t>
            </w:r>
          </w:p>
        </w:tc>
      </w:tr>
      <w:tr w:rsidR="00960EDE" w14:paraId="7A3021C5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86044F" w14:textId="77777777" w:rsidR="00960EDE" w:rsidRDefault="00000000" w:rsidP="006078DF">
            <w:pPr>
              <w:jc w:val="center"/>
            </w:pPr>
            <w:r>
              <w:t>2025-07-01</w:t>
            </w:r>
          </w:p>
        </w:tc>
        <w:tc>
          <w:tcPr>
            <w:tcW w:w="4320" w:type="dxa"/>
          </w:tcPr>
          <w:p w14:paraId="58601C72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finais gestão avaliações</w:t>
            </w:r>
          </w:p>
        </w:tc>
      </w:tr>
      <w:tr w:rsidR="00960EDE" w:rsidRPr="006078DF" w14:paraId="6FEDAD6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8C7309" w14:textId="77777777" w:rsidR="00960EDE" w:rsidRDefault="00000000" w:rsidP="006078DF">
            <w:pPr>
              <w:jc w:val="center"/>
            </w:pPr>
            <w:r>
              <w:t>2025-07-02</w:t>
            </w:r>
          </w:p>
        </w:tc>
        <w:tc>
          <w:tcPr>
            <w:tcW w:w="4320" w:type="dxa"/>
          </w:tcPr>
          <w:p w14:paraId="5E25EC78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Ajustes UI/UX ciclo de avaliações</w:t>
            </w:r>
          </w:p>
        </w:tc>
      </w:tr>
      <w:tr w:rsidR="00960EDE" w14:paraId="0020864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2150C3" w14:textId="77777777" w:rsidR="00960EDE" w:rsidRDefault="00000000" w:rsidP="006078DF">
            <w:pPr>
              <w:jc w:val="center"/>
            </w:pPr>
            <w:r>
              <w:t>2025-07-03</w:t>
            </w:r>
          </w:p>
        </w:tc>
        <w:tc>
          <w:tcPr>
            <w:tcW w:w="4320" w:type="dxa"/>
          </w:tcPr>
          <w:p w14:paraId="7523F951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final ciclo completo</w:t>
            </w:r>
          </w:p>
        </w:tc>
      </w:tr>
    </w:tbl>
    <w:p w14:paraId="7ACBE9FE" w14:textId="77777777" w:rsidR="00960EDE" w:rsidRDefault="00960EDE"/>
    <w:p w14:paraId="7BDCA8D0" w14:textId="133FF7BA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Gest</w:t>
      </w:r>
      <w:r w:rsidR="006078DF" w:rsidRPr="0066219B">
        <w:rPr>
          <w:color w:val="auto"/>
          <w:lang w:val="pt-PT"/>
        </w:rPr>
        <w:t>ã</w:t>
      </w:r>
      <w:r w:rsidRPr="0066219B">
        <w:rPr>
          <w:color w:val="auto"/>
          <w:lang w:val="pt-PT"/>
        </w:rPr>
        <w:t>o de Forma</w:t>
      </w:r>
      <w:r w:rsidR="006078DF" w:rsidRPr="0066219B">
        <w:rPr>
          <w:color w:val="auto"/>
          <w:lang w:val="pt-PT"/>
        </w:rPr>
        <w:t>çõ</w:t>
      </w:r>
      <w:r w:rsidRPr="0066219B">
        <w:rPr>
          <w:color w:val="auto"/>
          <w:lang w:val="pt-PT"/>
        </w:rPr>
        <w:t>es e Testes Finais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02436F99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451F3C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05CC1B64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2AD6238B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CF0C2" w14:textId="77777777" w:rsidR="00960EDE" w:rsidRDefault="00000000" w:rsidP="006078DF">
            <w:pPr>
              <w:jc w:val="center"/>
            </w:pPr>
            <w:r>
              <w:t>2025-07-08</w:t>
            </w:r>
          </w:p>
        </w:tc>
        <w:tc>
          <w:tcPr>
            <w:tcW w:w="4320" w:type="dxa"/>
          </w:tcPr>
          <w:p w14:paraId="214D3AD1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CRUD completo de formações (admin)</w:t>
            </w:r>
          </w:p>
        </w:tc>
      </w:tr>
      <w:tr w:rsidR="00960EDE" w14:paraId="22D3E989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1E4723" w14:textId="77777777" w:rsidR="00960EDE" w:rsidRDefault="00000000" w:rsidP="006078DF">
            <w:pPr>
              <w:jc w:val="center"/>
            </w:pPr>
            <w:r>
              <w:t>2025-07-09</w:t>
            </w:r>
          </w:p>
        </w:tc>
        <w:tc>
          <w:tcPr>
            <w:tcW w:w="4320" w:type="dxa"/>
          </w:tcPr>
          <w:p w14:paraId="489BFA08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de ativações/inativações</w:t>
            </w:r>
          </w:p>
        </w:tc>
      </w:tr>
      <w:tr w:rsidR="00960EDE" w14:paraId="70AFEA87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B30470" w14:textId="77777777" w:rsidR="00960EDE" w:rsidRDefault="00000000" w:rsidP="006078DF">
            <w:pPr>
              <w:jc w:val="center"/>
            </w:pPr>
            <w:r>
              <w:t>2025-07-10</w:t>
            </w:r>
          </w:p>
        </w:tc>
        <w:tc>
          <w:tcPr>
            <w:tcW w:w="4320" w:type="dxa"/>
          </w:tcPr>
          <w:p w14:paraId="0CBE0419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visual de formações</w:t>
            </w:r>
          </w:p>
        </w:tc>
      </w:tr>
      <w:tr w:rsidR="00960EDE" w14:paraId="6068EF0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C526C5" w14:textId="77777777" w:rsidR="00960EDE" w:rsidRDefault="00000000" w:rsidP="006078DF">
            <w:pPr>
              <w:jc w:val="center"/>
            </w:pPr>
            <w:r>
              <w:t>2025-07-11</w:t>
            </w:r>
          </w:p>
        </w:tc>
        <w:tc>
          <w:tcPr>
            <w:tcW w:w="4320" w:type="dxa"/>
          </w:tcPr>
          <w:p w14:paraId="516D126E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intensivos backend (Postman)</w:t>
            </w:r>
          </w:p>
        </w:tc>
      </w:tr>
      <w:tr w:rsidR="00960EDE" w:rsidRPr="006078DF" w14:paraId="568C5BC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A612E4" w14:textId="77777777" w:rsidR="00960EDE" w:rsidRDefault="00000000" w:rsidP="006078DF">
            <w:pPr>
              <w:jc w:val="center"/>
            </w:pPr>
            <w:r>
              <w:t>2025-07-12</w:t>
            </w:r>
          </w:p>
        </w:tc>
        <w:tc>
          <w:tcPr>
            <w:tcW w:w="4320" w:type="dxa"/>
          </w:tcPr>
          <w:p w14:paraId="622F95A2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Testes integrais frontend (cobertura visual)</w:t>
            </w:r>
          </w:p>
        </w:tc>
      </w:tr>
    </w:tbl>
    <w:p w14:paraId="61A947F7" w14:textId="77777777" w:rsidR="00960EDE" w:rsidRPr="006078DF" w:rsidRDefault="00960EDE">
      <w:pPr>
        <w:rPr>
          <w:lang w:val="pt-PT"/>
        </w:rPr>
      </w:pPr>
    </w:p>
    <w:p w14:paraId="363ABFCC" w14:textId="2097F96F" w:rsidR="00960EDE" w:rsidRPr="0066219B" w:rsidRDefault="00000000">
      <w:pPr>
        <w:pStyle w:val="Heading1"/>
        <w:rPr>
          <w:color w:val="auto"/>
        </w:rPr>
      </w:pPr>
      <w:r w:rsidRPr="0066219B">
        <w:rPr>
          <w:color w:val="auto"/>
          <w:lang w:val="pt-PT"/>
        </w:rPr>
        <w:t xml:space="preserve"> </w:t>
      </w:r>
      <w:proofErr w:type="spellStart"/>
      <w:r w:rsidRPr="0066219B">
        <w:rPr>
          <w:color w:val="auto"/>
        </w:rPr>
        <w:t>Relat</w:t>
      </w:r>
      <w:r w:rsidR="006078DF" w:rsidRPr="0066219B">
        <w:rPr>
          <w:color w:val="auto"/>
        </w:rPr>
        <w:t>ó</w:t>
      </w:r>
      <w:r w:rsidRPr="0066219B">
        <w:rPr>
          <w:color w:val="auto"/>
        </w:rPr>
        <w:t>rio</w:t>
      </w:r>
      <w:proofErr w:type="spellEnd"/>
      <w:r w:rsidRPr="0066219B">
        <w:rPr>
          <w:color w:val="auto"/>
        </w:rPr>
        <w:t xml:space="preserve"> Final e </w:t>
      </w:r>
      <w:proofErr w:type="spellStart"/>
      <w:r w:rsidRPr="0066219B">
        <w:rPr>
          <w:color w:val="auto"/>
        </w:rPr>
        <w:t>Entrega</w:t>
      </w:r>
      <w:proofErr w:type="spellEnd"/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7FC3B54E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DCD2A0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6088EB9C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1781AE42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0F7849" w14:textId="77777777" w:rsidR="00960EDE" w:rsidRDefault="00000000" w:rsidP="006078DF">
            <w:pPr>
              <w:jc w:val="center"/>
            </w:pPr>
            <w:r>
              <w:t>2025-07-08</w:t>
            </w:r>
          </w:p>
        </w:tc>
        <w:tc>
          <w:tcPr>
            <w:tcW w:w="4320" w:type="dxa"/>
          </w:tcPr>
          <w:p w14:paraId="7686413D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Estrutura e tópicos principais do relatório</w:t>
            </w:r>
          </w:p>
        </w:tc>
      </w:tr>
      <w:tr w:rsidR="00960EDE" w:rsidRPr="006078DF" w14:paraId="1D69C6B7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06DF6F" w14:textId="77777777" w:rsidR="00960EDE" w:rsidRDefault="00000000" w:rsidP="006078DF">
            <w:pPr>
              <w:jc w:val="center"/>
            </w:pPr>
            <w:r>
              <w:t>2025-07-09</w:t>
            </w:r>
          </w:p>
        </w:tc>
        <w:tc>
          <w:tcPr>
            <w:tcW w:w="4320" w:type="dxa"/>
          </w:tcPr>
          <w:p w14:paraId="53B68DC6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Redação da arquitetura e decisões técnicas</w:t>
            </w:r>
          </w:p>
        </w:tc>
      </w:tr>
      <w:tr w:rsidR="00960EDE" w14:paraId="5C40130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90F87" w14:textId="77777777" w:rsidR="00960EDE" w:rsidRDefault="00000000" w:rsidP="006078DF">
            <w:pPr>
              <w:jc w:val="center"/>
            </w:pPr>
            <w:r>
              <w:t>2025-07-10</w:t>
            </w:r>
          </w:p>
        </w:tc>
        <w:tc>
          <w:tcPr>
            <w:tcW w:w="4320" w:type="dxa"/>
          </w:tcPr>
          <w:p w14:paraId="56D59EF5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das funcionalidades implementadas</w:t>
            </w:r>
          </w:p>
        </w:tc>
      </w:tr>
      <w:tr w:rsidR="00960EDE" w:rsidRPr="006078DF" w14:paraId="08639A10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265D84" w14:textId="77777777" w:rsidR="00960EDE" w:rsidRDefault="00000000" w:rsidP="006078DF">
            <w:pPr>
              <w:jc w:val="center"/>
            </w:pPr>
            <w:r>
              <w:t>2025-07-11</w:t>
            </w:r>
          </w:p>
        </w:tc>
        <w:tc>
          <w:tcPr>
            <w:tcW w:w="4320" w:type="dxa"/>
          </w:tcPr>
          <w:p w14:paraId="57DE5B5B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Dificuldades e como foram ultrapassadas</w:t>
            </w:r>
          </w:p>
        </w:tc>
      </w:tr>
      <w:tr w:rsidR="00960EDE" w14:paraId="4B53DD9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A0FC8" w14:textId="77777777" w:rsidR="00960EDE" w:rsidRDefault="00000000" w:rsidP="006078DF">
            <w:pPr>
              <w:jc w:val="center"/>
            </w:pPr>
            <w:r>
              <w:t>2025-07-12</w:t>
            </w:r>
          </w:p>
        </w:tc>
        <w:tc>
          <w:tcPr>
            <w:tcW w:w="4320" w:type="dxa"/>
          </w:tcPr>
          <w:p w14:paraId="32DC5FCC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com orientador</w:t>
            </w:r>
          </w:p>
        </w:tc>
      </w:tr>
      <w:tr w:rsidR="00960EDE" w:rsidRPr="006078DF" w14:paraId="3A9F0F61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67CFF3" w14:textId="77777777" w:rsidR="00960EDE" w:rsidRDefault="00000000" w:rsidP="006078DF">
            <w:pPr>
              <w:jc w:val="center"/>
            </w:pPr>
            <w:r>
              <w:t>2025-07-13</w:t>
            </w:r>
          </w:p>
        </w:tc>
        <w:tc>
          <w:tcPr>
            <w:tcW w:w="4320" w:type="dxa"/>
          </w:tcPr>
          <w:p w14:paraId="08A19A09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Revisão e correção do texto</w:t>
            </w:r>
          </w:p>
        </w:tc>
      </w:tr>
      <w:tr w:rsidR="00960EDE" w:rsidRPr="006078DF" w14:paraId="79E7FA58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1DDA5A" w14:textId="77777777" w:rsidR="00960EDE" w:rsidRDefault="00000000" w:rsidP="006078DF">
            <w:pPr>
              <w:jc w:val="center"/>
            </w:pPr>
            <w:r>
              <w:t>2025-07-14</w:t>
            </w:r>
          </w:p>
        </w:tc>
        <w:tc>
          <w:tcPr>
            <w:tcW w:w="4320" w:type="dxa"/>
          </w:tcPr>
          <w:p w14:paraId="2B4E6791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Exportação e formatação do documento</w:t>
            </w:r>
          </w:p>
        </w:tc>
      </w:tr>
    </w:tbl>
    <w:p w14:paraId="537BFC8D" w14:textId="77777777" w:rsidR="00960EDE" w:rsidRPr="006078DF" w:rsidRDefault="00960EDE">
      <w:pPr>
        <w:rPr>
          <w:lang w:val="pt-PT"/>
        </w:rPr>
      </w:pPr>
    </w:p>
    <w:p w14:paraId="56948D5B" w14:textId="0148E1CF" w:rsidR="00960EDE" w:rsidRPr="0066219B" w:rsidRDefault="00000000">
      <w:pPr>
        <w:pStyle w:val="Heading1"/>
        <w:rPr>
          <w:color w:val="auto"/>
        </w:rPr>
      </w:pPr>
      <w:r w:rsidRPr="0066219B">
        <w:rPr>
          <w:color w:val="auto"/>
          <w:lang w:val="pt-PT"/>
        </w:rPr>
        <w:t xml:space="preserve"> </w:t>
      </w:r>
      <w:proofErr w:type="spellStart"/>
      <w:r w:rsidRPr="0066219B">
        <w:rPr>
          <w:color w:val="auto"/>
        </w:rPr>
        <w:t>Submiss</w:t>
      </w:r>
      <w:r w:rsidR="006078DF" w:rsidRPr="0066219B">
        <w:rPr>
          <w:color w:val="auto"/>
        </w:rPr>
        <w:t>ã</w:t>
      </w:r>
      <w:r w:rsidRPr="0066219B">
        <w:rPr>
          <w:color w:val="auto"/>
        </w:rPr>
        <w:t>o</w:t>
      </w:r>
      <w:proofErr w:type="spellEnd"/>
      <w:r w:rsidRPr="0066219B">
        <w:rPr>
          <w:color w:val="auto"/>
        </w:rPr>
        <w:t xml:space="preserve"> e </w:t>
      </w:r>
      <w:proofErr w:type="spellStart"/>
      <w:r w:rsidRPr="0066219B">
        <w:rPr>
          <w:color w:val="auto"/>
        </w:rPr>
        <w:t>Defesa</w:t>
      </w:r>
      <w:proofErr w:type="spellEnd"/>
      <w:r w:rsidRPr="0066219B">
        <w:rPr>
          <w:color w:val="auto"/>
        </w:rPr>
        <w:t xml:space="preserve"> Final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37D2AFF2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FFB7A0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3C342741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6078DF" w14:paraId="1C3045C9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B4ADC2" w14:textId="77777777" w:rsidR="00960EDE" w:rsidRDefault="00000000" w:rsidP="006078DF">
            <w:pPr>
              <w:jc w:val="center"/>
            </w:pPr>
            <w:r>
              <w:t>2025-07-15</w:t>
            </w:r>
          </w:p>
        </w:tc>
        <w:tc>
          <w:tcPr>
            <w:tcW w:w="4320" w:type="dxa"/>
          </w:tcPr>
          <w:p w14:paraId="367AB2F6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Submissão do projeto e relatório</w:t>
            </w:r>
          </w:p>
        </w:tc>
      </w:tr>
      <w:tr w:rsidR="00960EDE" w:rsidRPr="006078DF" w14:paraId="12A4DF6E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F1EF43" w14:textId="77777777" w:rsidR="00960EDE" w:rsidRDefault="00000000" w:rsidP="006078DF">
            <w:pPr>
              <w:jc w:val="center"/>
            </w:pPr>
            <w:r>
              <w:t>2025-07-16</w:t>
            </w:r>
          </w:p>
        </w:tc>
        <w:tc>
          <w:tcPr>
            <w:tcW w:w="4320" w:type="dxa"/>
          </w:tcPr>
          <w:p w14:paraId="16749C82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Preparação da defesa (roteiro, oradores)</w:t>
            </w:r>
          </w:p>
        </w:tc>
      </w:tr>
      <w:tr w:rsidR="00960EDE" w:rsidRPr="006078DF" w14:paraId="3ED6DA53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1C2BEB" w14:textId="77777777" w:rsidR="00960EDE" w:rsidRDefault="00000000" w:rsidP="006078DF">
            <w:pPr>
              <w:jc w:val="center"/>
            </w:pPr>
            <w:r>
              <w:t>2025-07-17</w:t>
            </w:r>
          </w:p>
        </w:tc>
        <w:tc>
          <w:tcPr>
            <w:tcW w:w="4320" w:type="dxa"/>
          </w:tcPr>
          <w:p w14:paraId="05CDAF9D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Teste da demonstração ao vivo</w:t>
            </w:r>
          </w:p>
        </w:tc>
      </w:tr>
      <w:tr w:rsidR="00960EDE" w14:paraId="1BE029D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827625" w14:textId="77777777" w:rsidR="00960EDE" w:rsidRDefault="00000000" w:rsidP="006078DF">
            <w:pPr>
              <w:jc w:val="center"/>
            </w:pPr>
            <w:r>
              <w:t>2025-07-18</w:t>
            </w:r>
          </w:p>
        </w:tc>
        <w:tc>
          <w:tcPr>
            <w:tcW w:w="4320" w:type="dxa"/>
          </w:tcPr>
          <w:p w14:paraId="4EFB5B08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Defesa final perante júri</w:t>
            </w:r>
          </w:p>
        </w:tc>
      </w:tr>
    </w:tbl>
    <w:p w14:paraId="01B1A7C0" w14:textId="77777777" w:rsidR="00960EDE" w:rsidRDefault="00960EDE"/>
    <w:sectPr w:rsidR="00960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917342">
    <w:abstractNumId w:val="8"/>
  </w:num>
  <w:num w:numId="2" w16cid:durableId="993413045">
    <w:abstractNumId w:val="6"/>
  </w:num>
  <w:num w:numId="3" w16cid:durableId="416366934">
    <w:abstractNumId w:val="5"/>
  </w:num>
  <w:num w:numId="4" w16cid:durableId="745344054">
    <w:abstractNumId w:val="4"/>
  </w:num>
  <w:num w:numId="5" w16cid:durableId="907572122">
    <w:abstractNumId w:val="7"/>
  </w:num>
  <w:num w:numId="6" w16cid:durableId="455413276">
    <w:abstractNumId w:val="3"/>
  </w:num>
  <w:num w:numId="7" w16cid:durableId="2113864170">
    <w:abstractNumId w:val="2"/>
  </w:num>
  <w:num w:numId="8" w16cid:durableId="60179725">
    <w:abstractNumId w:val="1"/>
  </w:num>
  <w:num w:numId="9" w16cid:durableId="80439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4E9"/>
    <w:rsid w:val="006078DF"/>
    <w:rsid w:val="0066219B"/>
    <w:rsid w:val="00960E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30F02"/>
  <w14:defaultImageDpi w14:val="300"/>
  <w15:docId w15:val="{2ABE7F85-044D-4FFE-8391-83FB76A3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">
    <w:name w:val="Grid Table 5 Dark"/>
    <w:basedOn w:val="TableNormal"/>
    <w:uiPriority w:val="50"/>
    <w:rsid w:val="006078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">
    <w:name w:val="List Table 1 Light"/>
    <w:basedOn w:val="TableNormal"/>
    <w:uiPriority w:val="46"/>
    <w:rsid w:val="006078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6621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6621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Diogo Passos</cp:lastModifiedBy>
  <cp:revision>3</cp:revision>
  <dcterms:created xsi:type="dcterms:W3CDTF">2013-12-23T23:15:00Z</dcterms:created>
  <dcterms:modified xsi:type="dcterms:W3CDTF">2025-05-07T14:06:00Z</dcterms:modified>
  <cp:category/>
</cp:coreProperties>
</file>